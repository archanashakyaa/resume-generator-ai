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Archana Shakya</w:t>
      </w:r>
    </w:p>
    <w:p>
      <w:pPr>
        <w:pStyle w:val="Heading1"/>
      </w:pPr>
      <w:r>
        <w:t>Contact Information</w:t>
      </w:r>
    </w:p>
    <w:p>
      <w:r>
        <w:t>archanashakyaa90@gmail.com | +919334038807</w:t>
      </w:r>
    </w:p>
    <w:p>
      <w:pPr>
        <w:pStyle w:val="Heading1"/>
      </w:pPr>
      <w:r>
        <w:t>Professional Summary</w:t>
      </w:r>
    </w:p>
    <w:p>
      <w:r>
        <w:t>Results-driven coding professional with Python expertise, delivering high-impact software solutions. Skilled in rapid learning, problem-solving, and adapting to emerging technologies. Leveraging strong analytical and typing skills to drive innovation and growth. Seeking a challenging role in a dynamic team environment where technical expertise can be utilized to optimize performance and achieve strategic objectives.</w:t>
      </w:r>
    </w:p>
    <w:p>
      <w:pPr>
        <w:pStyle w:val="Heading1"/>
      </w:pPr>
      <w:r>
        <w:t>Work Experience</w:t>
      </w:r>
    </w:p>
    <w:p>
      <w:r>
        <w:t>Here is the rewritten Work Experience section:</w:t>
      </w:r>
    </w:p>
    <w:p>
      <w:r>
        <w:t>Python Developer - Ilan Tech (June 2025 - July 2025) Developed and delivered high-quality Python solutions, driving successful project outcomes and improving customer satisfaction. Utilized strong problem-solving skills to resolve complex coding issues efficiently. Contributed to the development of websites, scripts, and applications, meeting client requirements. Collaborated with clients and internal teams through meetings and code reviews, promoting effective communication. Achieved significant skill growth through hands-on experience, delivering projects on time and enhancing error resolution capabilities.</w:t>
      </w:r>
    </w:p>
    <w:p>
      <w:r>
        <w:t>Key metrics and achievements: - Successfully delivered projects on time - Improved customer satisfaction through high-quality solutions - Demonstrated strong problem-solving skills in resolving complex coding issues</w:t>
      </w:r>
    </w:p>
    <w:p>
      <w:pPr>
        <w:pStyle w:val="Heading1"/>
      </w:pPr>
      <w:r>
        <w:t>Education</w:t>
      </w:r>
    </w:p>
    <w:p>
      <w:r>
        <w:t>Bachelor of Science in Computer Science and Engineering, University of ASD, Expected Graduation: 2343 Relevant Coursework: Data Structures, Algorithms, Computer Systems, Software Engineering, Database Systems</w:t>
      </w:r>
    </w:p>
    <w:p>
      <w:r>
        <w:t>or</w:t>
      </w:r>
    </w:p>
    <w:p>
      <w:r>
        <w:t>alternatively Bachelor of Science in Computer Science and Engineering University of ASD 2343 Coursework: Data Structures, Algorithms, Computer Systems, Software Engineering, Database Systems</w:t>
      </w:r>
    </w:p>
    <w:p>
      <w:r>
        <w:t>best version Bachelor of Science in Computer Science and Engineering, University of ASD, 2343. Relevant coursework includes Data Structures, Algorithms, Computer Systems, Software Engineering, and Database Systems.</w:t>
      </w:r>
    </w:p>
    <w:p>
      <w:pPr>
        <w:pStyle w:val="Heading1"/>
      </w:pPr>
      <w:r>
        <w:t>Skills</w:t>
      </w:r>
    </w:p>
    <w:p>
      <w:r>
        <w:t>Technical Skills: Python, Java, Git, Linux, web scraping, debugging; Soft Skills: problem-solving, code optimization, research.</w:t>
      </w:r>
    </w:p>
    <w:p>
      <w:pPr>
        <w:pStyle w:val="Heading1"/>
      </w:pPr>
      <w:r>
        <w:t>Projects</w:t>
      </w:r>
    </w:p>
    <w:p>
      <w:r>
        <w:t>Developed and deployed multiple projects demonstrating technical versatility and problem-solving skills. Key projects include a snake game, a weather app leveraging APIs, a Discord bot with automated messaging, and a file renaming script through automation. Also, created a calculator application. These projects showcase proficiency in API integration, automation, and software development, with a focus on adaptability. Notable achievements include successful API integration, automated messaging, and script development, highlighting ability to work with diverse technologies and overcome technical challenges such as access blocks encountered during web scraping attempts.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